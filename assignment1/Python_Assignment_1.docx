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Python Assignment</w:t>
      </w:r>
    </w:p>
    <w:p>
      <w:pPr>
        <w:pStyle w:val="Heading1"/>
        <w:rPr/>
      </w:pPr>
      <w:r>
        <w:rPr/>
        <w:t>Task 1: Student Grades Management (Lists + Dictionaries + Functions)</w:t>
      </w:r>
    </w:p>
    <w:p>
      <w:pPr>
        <w:pStyle w:val="Normal"/>
        <w:rPr/>
      </w:pPr>
      <w:r>
        <w:rPr/>
        <w:t>Write a program that takes input for multiple students (name and marks in 3 subjects).</w:t>
        <w:br/>
        <w:t>- Store the data in a dictionary of dictionaries:</w:t>
        <w:br/>
        <w:t xml:space="preserve">  {"Ali": {"Math": 85, "Science": 90, "English": 78}, ...}</w:t>
        <w:br/>
        <w:t>- Calculate each student’s average score and assign a grade (A, B, C, D, F).</w:t>
        <w:br/>
        <w:t>- Print the results in a neat table format.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352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1"/>
        <w:rPr/>
      </w:pPr>
      <w:r>
        <w:rPr/>
        <w:t>Task 2: Word Frequency Counter (Strings + Dictionaries + File Handling)</w:t>
      </w:r>
    </w:p>
    <w:p>
      <w:pPr>
        <w:pStyle w:val="Normal"/>
        <w:rPr/>
      </w:pPr>
      <w:r>
        <w:rPr/>
        <w:t>- Ask the user to enter a paragraph and save it into a text file.</w:t>
        <w:br/>
        <w:t>- Read the file and count how many times each unique word appears.</w:t>
        <w:br/>
        <w:t>- Ignore case sensitivity (The and the should be treated the same).</w:t>
        <w:br/>
        <w:t>- Display the top 5 most frequent words.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-44450</wp:posOffset>
            </wp:positionV>
            <wp:extent cx="5486400" cy="3684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Task 3: Prime Number Analyzer (Functions + Loops + List Comprehension)</w:t>
      </w:r>
    </w:p>
    <w:p>
      <w:pPr>
        <w:pStyle w:val="Normal"/>
        <w:rPr/>
      </w:pPr>
      <w:r>
        <w:rPr/>
        <w:t>- Write a function to check whether a number is prime.</w:t>
        <w:br/>
        <w:t>- Generate a list of prime numbers between 1 and 200 using list comprehension.</w:t>
        <w:br/>
        <w:t>- Find the sum of these prime numbers.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3905250" cy="2809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Task 4: Mini ATM Simulation (Conditional Statements + Loops + Functions)</w:t>
      </w:r>
    </w:p>
    <w:p>
      <w:pPr>
        <w:pStyle w:val="Normal"/>
        <w:rPr/>
      </w:pPr>
      <w:r>
        <w:rPr/>
        <w:t>Create a mini ATM program with the following features:</w:t>
        <w:br/>
        <w:t>- User must enter PIN (predefined).</w:t>
        <w:br/>
        <w:t>- Menu: Check Balance, Deposit, Withdraw, Exit.</w:t>
        <w:br/>
        <w:t>- Ensure withdrawals cannot exceed the balance.</w:t>
        <w:br/>
        <w:t>- Use functions to implement each feature.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6010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Task 5: Data Filtering with Lambda + Map + Filter</w:t>
      </w:r>
    </w:p>
    <w:p>
      <w:pPr>
        <w:pStyle w:val="Normal"/>
        <w:rPr/>
      </w:pPr>
      <w:r>
        <w:rPr/>
        <w:t>Given a list of dictionaries of employees:</w:t>
        <w:br/>
        <w:t>employees = [</w:t>
        <w:br/>
        <w:t xml:space="preserve">    {"name": "Sara", "age": 25, "salary": 50000},</w:t>
        <w:br/>
        <w:t xml:space="preserve">    {"name": "Ali", "age": 30, "salary": 70000},</w:t>
        <w:br/>
        <w:t xml:space="preserve">    {"name": "John", "age": 22, "salary": 40000},</w:t>
        <w:br/>
        <w:t>]</w:t>
        <w:br/>
        <w:t>- Use filter to find employees with salary &gt; 50,000.</w:t>
        <w:br/>
        <w:t>- Use map to increase all employees’ salary by 10%.</w:t>
        <w:br/>
        <w:t>- Print the updated data.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1791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Task 6: Matrix Operations (Nested Loops + List Comprehension)</w:t>
      </w:r>
    </w:p>
    <w:p>
      <w:pPr>
        <w:pStyle w:val="Normal"/>
        <w:rPr/>
      </w:pPr>
      <w:r>
        <w:rPr/>
        <w:t>- Take two 3x3 matrices (lists of lists) as input.</w:t>
        <w:br/>
        <w:t>- Perform matrix addition and matrix multiplication manually (without NumPy).</w:t>
        <w:br/>
        <w:t>- Display the results.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-57150</wp:posOffset>
            </wp:positionV>
            <wp:extent cx="4315460" cy="3872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Task 7: File Handling + Exception Handling (Error-Proof Program)</w:t>
      </w:r>
    </w:p>
    <w:p>
      <w:pPr>
        <w:pStyle w:val="Normal"/>
        <w:rPr/>
      </w:pPr>
      <w:r>
        <w:rPr/>
        <w:t>- Write a program that asks the user for a filename and tries to read it.</w:t>
        <w:br/>
        <w:t>- If the file doesn’t exist, handle the exception gracefully and ask again.</w:t>
        <w:br/>
        <w:t>- Count how many lines, words, and characters the file contains.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407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Task 8: Student Registration System (Sets + Dictionaries + Loops)</w:t>
      </w:r>
    </w:p>
    <w:p>
      <w:pPr>
        <w:pStyle w:val="Normal"/>
        <w:rPr/>
      </w:pPr>
      <w:r>
        <w:rPr/>
        <w:t>- Maintain two sets: registered_students and new_applicants.</w:t>
        <w:br/>
        <w:t>- Allow user to:</w:t>
        <w:br/>
        <w:t xml:space="preserve"> 1. Add a new applicant</w:t>
        <w:br/>
        <w:t xml:space="preserve"> 2. Register an applicant</w:t>
        <w:br/>
        <w:t xml:space="preserve"> 3. Show all registered students</w:t>
        <w:br/>
        <w:t xml:space="preserve">  4. Remove a student</w:t>
        <w:br/>
        <w:t>- Ensure no duplicate registrations are possible.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5275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Task 9: Nested Functions + Scope</w:t>
      </w:r>
    </w:p>
    <w:p>
      <w:pPr>
        <w:pStyle w:val="Normal"/>
        <w:rPr/>
      </w:pPr>
      <w:r>
        <w:rPr/>
        <w:t>- Write a program that contains a nested function.</w:t>
        <w:br/>
        <w:t>- Outer function should take a sentence as input.</w:t>
        <w:br/>
        <w:t>- Inner function should count vowels inside the sentence.</w:t>
        <w:br/>
        <w:t>- The outer function should return both the original sentence and the vowel count.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-104775</wp:posOffset>
            </wp:positionV>
            <wp:extent cx="4038600" cy="2000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Task 10: Mini Shopping Cart (Dictionaries + Loops + Functions)</w:t>
      </w:r>
    </w:p>
    <w:p>
      <w:pPr>
        <w:pStyle w:val="Normal"/>
        <w:rPr/>
      </w:pPr>
      <w:r>
        <w:rPr/>
        <w:t>- Predefine a product catalog (dictionary with product name → price).</w:t>
        <w:br/>
        <w:t>- Let the user add items to the cart until they type "done".</w:t>
        <w:br/>
        <w:t>- Calculate total bill, apply 10% discount if total &gt; 5000, and print the final bill.</w:t>
        <w:br/>
        <w:t>- Save the bill in a text file.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4943475" cy="56864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8</Pages>
  <Words>515</Words>
  <Characters>2500</Characters>
  <CharactersWithSpaces>3014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2025-09-15T11:02:32Z</cp:lastPrinted>
  <dcterms:modified xsi:type="dcterms:W3CDTF">2025-09-15T11:02:37Z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