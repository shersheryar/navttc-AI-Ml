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Python Data Structures - Exercises</w:t>
      </w:r>
    </w:p>
    <w:p>
      <w:pPr>
        <w:pStyle w:val="Heading2"/>
        <w:rPr/>
      </w:pPr>
      <w:r>
        <w:rPr/>
        <w:t>Lists</w:t>
      </w:r>
    </w:p>
    <w:p>
      <w:pPr>
        <w:pStyle w:val="Normal"/>
        <w:rPr/>
      </w:pPr>
      <w:r>
        <w:rPr/>
        <w:t>1. Create a list of 5 fruits. Print the second fruit and check if 'apple' exists in the list.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-85725</wp:posOffset>
            </wp:positionV>
            <wp:extent cx="5229225" cy="141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Add 'mango' to the list, remove one fruit, and then sort the list in ascending order.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-85725</wp:posOffset>
            </wp:positionV>
            <wp:extent cx="5229225" cy="1419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Take two lists: list1 = [1, 2, 3], list2 = [4, 5, 6]. Join them and print the result.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5229225" cy="1419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Tuples</w:t>
      </w:r>
    </w:p>
    <w:p>
      <w:pPr>
        <w:pStyle w:val="Normal"/>
        <w:rPr/>
      </w:pPr>
      <w:r>
        <w:rPr/>
        <w:t>1. Create a tuple of 5 numbers. Print the first and last elements.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-23495</wp:posOffset>
            </wp:positionH>
            <wp:positionV relativeFrom="paragraph">
              <wp:posOffset>-47625</wp:posOffset>
            </wp:positionV>
            <wp:extent cx="5229225" cy="1419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program to find the index of a number in a tuple.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-33020</wp:posOffset>
            </wp:positionH>
            <wp:positionV relativeFrom="paragraph">
              <wp:posOffset>-133350</wp:posOffset>
            </wp:positionV>
            <wp:extent cx="5229225" cy="1419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Convert a tuple into a list, add one new element, and convert it back to a tuple.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419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Dictionaries</w:t>
      </w:r>
    </w:p>
    <w:p>
      <w:pPr>
        <w:pStyle w:val="Normal"/>
        <w:rPr/>
      </w:pPr>
      <w:r>
        <w:rPr/>
        <w:t>1. Create a dictionary with keys 'name', 'age', and 'city'. Print the value of 'name'.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</wp:posOffset>
            </wp:positionH>
            <wp:positionV relativeFrom="paragraph">
              <wp:posOffset>-47625</wp:posOffset>
            </wp:positionV>
            <wp:extent cx="5229225" cy="1419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Add a new key 'country' with a value. Update 'age' to a new number.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2738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Write a program that loops through a dictionary and prints all keys and values.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2738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Sets</w:t>
      </w:r>
    </w:p>
    <w:p>
      <w:pPr>
        <w:pStyle w:val="Normal"/>
        <w:rPr/>
      </w:pPr>
      <w:r>
        <w:rPr/>
        <w:t>1. Create a set of 5 numbers. Check if the number 3 exists in the set.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2738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Add a new number to the set and remove an existing number.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2738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Create two sets: set1 = {1, 2, 3, 4}, set2 = {3, 4, 5, 6}. Find the union, intersection, and difference.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6954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4</Pages>
  <Words>206</Words>
  <Characters>827</Characters>
  <CharactersWithSpaces>1016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2025-09-11T17:42:20Z</cp:lastPrinted>
  <dcterms:modified xsi:type="dcterms:W3CDTF">2025-09-11T17:42:28Z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