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Linux Practice Tasks – Beginner to Moderate</w:t>
      </w:r>
    </w:p>
    <w:p>
      <w:r>
        <w:t>1. Task 1: Open the terminal and check your current working directory.</w:t>
      </w:r>
    </w:p>
    <w:p>
      <w:r>
        <w:t>2. Task 2: List all files and directories in your home folder. Bonus: View detailed info (permissions, size, date).</w:t>
      </w:r>
    </w:p>
    <w:p>
      <w:r>
        <w:t>3. Task 3: Move into the Documents folder, then check if you’re inside using pwd.</w:t>
      </w:r>
    </w:p>
    <w:p>
      <w:r>
        <w:t>4. Task 4: Create a folder called LinuxPractice, then delete it.</w:t>
      </w:r>
    </w:p>
    <w:p>
      <w:r>
        <w:t>5. Task 5: Create a file named hello.txt, write text into it, view it, and then delete it.</w:t>
      </w:r>
    </w:p>
    <w:p>
      <w:r>
        <w:t>6. Task 6: Create a file called notes.txt, copy it to another folder, then rename it to linux_notes.txt.</w:t>
      </w:r>
    </w:p>
    <w:p>
      <w:r>
        <w:t>7. Task 7: Run a command to see which user you are logged in as. Bonus: Check your user ID and groups.</w:t>
      </w:r>
    </w:p>
    <w:p>
      <w:r>
        <w:t>8. Task 8: List all files in your current folder and filter only those containing .txt.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