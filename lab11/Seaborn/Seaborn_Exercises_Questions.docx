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</w:rPr>
      </w:pPr>
      <w:r>
        <w:rPr>
          <w:b/>
          <w:sz w:val="48"/>
        </w:rPr>
        <w:t xml:space="preserve">Seaborn Exercises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Instructions:</w:t>
      </w:r>
    </w:p>
    <w:p>
      <w:pPr>
        <w:pStyle w:val="Normal"/>
        <w:rPr/>
      </w:pPr>
      <w:r>
        <w:rPr/>
        <w:t xml:space="preserve">• </w:t>
      </w:r>
      <w:r>
        <w:rPr/>
        <w:t>Complete the tasks using Python (pandas, numpy, seaborn).</w:t>
      </w:r>
    </w:p>
    <w:p>
      <w:pPr>
        <w:pStyle w:val="Normal"/>
        <w:rPr/>
      </w:pPr>
      <w:r>
        <w:rPr/>
        <w:t xml:space="preserve">• </w:t>
      </w:r>
      <w:r>
        <w:rPr/>
        <w:t>Include code cells, resulting plots, and short interpretations where requested.</w:t>
      </w:r>
    </w:p>
    <w:p>
      <w:pPr>
        <w:pStyle w:val="Normal"/>
        <w:rPr/>
      </w:pPr>
      <w:r>
        <w:rPr/>
        <w:t xml:space="preserve">• </w:t>
      </w:r>
      <w:r>
        <w:rPr/>
        <w:t>Submit a single notebook with all answers and save final figures as PNG files.</w:t>
      </w:r>
      <w:bookmarkStart w:id="0" w:name="_GoBack"/>
      <w:bookmarkEnd w:id="0"/>
    </w:p>
    <w:p>
      <w:pPr>
        <w:pStyle w:val="Normal"/>
        <w:rPr/>
      </w:pPr>
      <w:r>
        <w:rPr/>
        <w:t xml:space="preserve">• </w:t>
      </w:r>
      <w:r>
        <w:rPr/>
        <w:t xml:space="preserve">This worksheet contains 10 exercises arranged from easy → hard. </w:t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1) Load &amp; visualize: `tips` scatter</w:t>
      </w:r>
    </w:p>
    <w:p>
      <w:pPr>
        <w:pStyle w:val="Normal"/>
        <w:spacing w:before="0" w:after="120"/>
        <w:ind w:left="360"/>
        <w:rPr/>
      </w:pPr>
      <w:r>
        <w:rPr/>
        <w:t>Dataset: sns.load_dataset('tips')</w:t>
        <w:br/>
        <w:br/>
        <w:t>Task: Create a scatter plot of total_bill vs tip. Color points by time and use different markers for sex. Add axis labels and a title.</w:t>
        <w:br/>
        <w:br/>
      </w:r>
      <w:r>
        <w:rPr>
          <w:i/>
        </w:rPr>
        <w:t>Bonus: Add a regression line for each time (lunch/dinner) on the same axes.</w:t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43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2) Distribution + NumPy: histogram &amp; KDE</w:t>
      </w:r>
    </w:p>
    <w:p>
      <w:pPr>
        <w:pStyle w:val="Normal"/>
        <w:spacing w:before="0" w:after="120"/>
        <w:ind w:left="360"/>
        <w:rPr/>
      </w:pPr>
      <w:r>
        <w:rPr/>
        <w:t>Dataset: tips (use total_bill)</w:t>
        <w:br/>
        <w:br/>
        <w:t>Task: Using numpy, compute a log-transformed version of total_bill (np.log1p). Plot its histogram and KDE on the same axes. Briefly state whether the transform made the distribution more symmetric.</w:t>
        <w:br/>
        <w:br/>
      </w:r>
      <w:r>
        <w:rPr>
          <w:i/>
        </w:rPr>
        <w:t>Bonus: Overlay a rug plot.</w:t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4543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3) Categorical aggregation: barplot with pandas groupby</w:t>
      </w:r>
    </w:p>
    <w:p>
      <w:pPr>
        <w:pStyle w:val="Normal"/>
        <w:spacing w:before="0" w:after="120"/>
        <w:ind w:left="360"/>
        <w:rPr/>
      </w:pPr>
      <w:r>
        <w:rPr/>
        <w:t>Dataset: titanic</w:t>
        <w:br/>
        <w:br/>
        <w:t>Task: Using pandas, group by class and compute the survival rate; show a bar plot of survival rate per class. Annotate bars with percentages.</w:t>
        <w:br/>
        <w:br/>
      </w:r>
      <w:r>
        <w:rPr>
          <w:i/>
        </w:rPr>
        <w:t>Bonus: Split bars by sex using hue.</w:t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5695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4) Pairwise relationships: pairplot vs PairGrid</w:t>
      </w:r>
    </w:p>
    <w:p>
      <w:pPr>
        <w:pStyle w:val="Normal"/>
        <w:spacing w:before="0" w:after="120"/>
        <w:ind w:left="360"/>
        <w:rPr/>
      </w:pPr>
      <w:r>
        <w:rPr/>
        <w:t>Dataset: iris</w:t>
        <w:br/>
        <w:br/>
        <w:t>Task:</w:t>
        <w:br/>
        <w:t xml:space="preserve"> a) Produce sns.pairplot(iris, hue='species').</w:t>
        <w:br/>
        <w:t xml:space="preserve"> b) Create the same using PairGrid with scatterplots in the upper triangle and KDEs on the diagonal. Explain one advantage of PairGrid.</w:t>
      </w:r>
    </w:p>
    <w:p>
      <w:pPr>
        <w:pStyle w:val="Normal"/>
        <w:spacing w:before="0" w:after="120"/>
        <w:ind w:left="360"/>
        <w:rPr/>
      </w:pPr>
      <w:r>
        <w:rPr/>
      </w:r>
    </w:p>
    <w:p>
      <w:pPr>
        <w:pStyle w:val="Normal"/>
        <w:spacing w:before="0" w:after="120"/>
        <w:ind w:left="36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792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5) Time-series &amp; heatmap: flights pivot</w:t>
      </w:r>
    </w:p>
    <w:p>
      <w:pPr>
        <w:pStyle w:val="Normal"/>
        <w:spacing w:before="0" w:after="120"/>
        <w:ind w:left="360"/>
        <w:rPr/>
      </w:pPr>
      <w:r>
        <w:rPr/>
        <w:t>Dataset: flights (year, month, passengers)</w:t>
        <w:br/>
        <w:br/>
        <w:t>Task: Pivot into a month x year matrix and plot a heatmap with annotations and colorbar. Interpret the main pattern you observe.</w:t>
        <w:br/>
        <w:br/>
      </w:r>
      <w:r>
        <w:rPr>
          <w:i/>
        </w:rPr>
        <w:t>Bonus: Ensure months appear in chronological order.</w:t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5076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6) Regression with groups &amp; matplotlib tweak</w:t>
      </w:r>
    </w:p>
    <w:p>
      <w:pPr>
        <w:pStyle w:val="Normal"/>
        <w:spacing w:before="0" w:after="120"/>
        <w:ind w:left="360"/>
        <w:rPr/>
      </w:pPr>
      <w:r>
        <w:rPr/>
        <w:t>Dataset: mpg (model_year, mpg, origin)</w:t>
        <w:br/>
        <w:br/>
        <w:t>Task: For each origin, plot a linear regression (mpg vs model_year) on the same axes with different line styles. Add a legend outside the plot and a vertical dashed line at the median model year.</w:t>
        <w:br/>
        <w:br/>
      </w:r>
      <w:r>
        <w:rPr>
          <w:i/>
        </w:rPr>
        <w:t>Bonus: Compute and display the slope for each origin as text on the plot.</w:t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6654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left="360"/>
        <w:rPr>
          <w:i/>
          <w:i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7) Faceting &amp; custom aggregation with FacetGrid</w:t>
      </w:r>
    </w:p>
    <w:p>
      <w:pPr>
        <w:pStyle w:val="Normal"/>
        <w:spacing w:before="0" w:after="120"/>
        <w:ind w:left="360"/>
        <w:rPr/>
      </w:pPr>
      <w:r>
        <w:rPr/>
        <w:t>Dataset: tips</w:t>
        <w:br/>
        <w:br/>
        <w:t>Task: Create a FacetGrid faceted by day (columns) and smoker (rows). In each facet show a violin plot of total_bill and overlay the mean point (white dot with black edge). Annotate each facet with the mean value.</w:t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8) Joint distributions + conditional coloring</w:t>
      </w:r>
    </w:p>
    <w:p>
      <w:pPr>
        <w:pStyle w:val="Normal"/>
        <w:spacing w:before="0" w:after="120"/>
        <w:ind w:left="360"/>
        <w:rPr/>
      </w:pPr>
      <w:r>
        <w:rPr/>
        <w:t>Dataset: penguins (or substitute)</w:t>
        <w:br/>
        <w:br/>
        <w:t>Task: Create a jointplot of bill_length_mm vs bill_depth_mm with hex bins. Color hexes by the average species-encoded-as-integer inside each bin (compute binned-statistic). Explain your binning approach.</w:t>
        <w:br/>
        <w:br/>
      </w:r>
      <w:r>
        <w:rPr>
          <w:i/>
        </w:rPr>
        <w:t>Bonus: Provide a legend mapping species encoding back to names.</w:t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9) Build a custom seaborn helper function</w:t>
      </w:r>
    </w:p>
    <w:p>
      <w:pPr>
        <w:pStyle w:val="Normal"/>
        <w:spacing w:before="0" w:after="120"/>
        <w:ind w:left="360"/>
        <w:rPr/>
      </w:pPr>
      <w:r>
        <w:rPr/>
        <w:t>Task: Implement pretty_violin(df, x, y, hue=None, title=None) that:</w:t>
        <w:br/>
        <w:t xml:space="preserve"> - sets a publication-style seaborn theme</w:t>
        <w:br/>
        <w:t xml:space="preserve"> - draws a violin plot with inner quartiles</w:t>
        <w:br/>
        <w:t xml:space="preserve"> - overlays swarm points (max 200 per group, sample if needed)</w:t>
        <w:br/>
        <w:t xml:space="preserve"> - adds a text box with mean, median, std for each group</w:t>
        <w:br/>
        <w:t>Demonstrate on a synthetic dataset (3 groups).</w:t>
        <w:br/>
        <w:br/>
      </w:r>
      <w:r>
        <w:rPr>
          <w:i/>
        </w:rPr>
        <w:t>Bonus: Return fig, ax.</w:t>
      </w:r>
    </w:p>
    <w:p>
      <w:pPr>
        <w:pStyle w:val="Normal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>
          <w:b/>
          <w:sz w:val="24"/>
        </w:rPr>
        <w:t>10) Exploratory mini-project</w:t>
      </w:r>
    </w:p>
    <w:p>
      <w:pPr>
        <w:pStyle w:val="Normal"/>
        <w:spacing w:before="0" w:after="120"/>
        <w:ind w:left="360"/>
        <w:rPr/>
      </w:pPr>
      <w:r>
        <w:rPr/>
        <w:t>Dataset: choose one (titanic, penguins, mpg, or tips)</w:t>
        <w:br/>
        <w:br/>
        <w:t>Deliverables: For the chosen dataset produce cells that:</w:t>
        <w:br/>
        <w:t xml:space="preserve"> 1. Clean missing data and describe strategy.</w:t>
        <w:br/>
        <w:t xml:space="preserve"> 2. Show a correlation heatmap and explain three strongest associations.</w:t>
        <w:br/>
        <w:t xml:space="preserve"> 3. Compare a numerical outcome across two categorical variables.</w:t>
        <w:br/>
        <w:t xml:space="preserve"> 4. Create a multi-panel facet visualization that reveals an interaction effect.</w:t>
        <w:br/>
        <w:t xml:space="preserve"> 5. Create one advanced visualization (annotated regression + residuals OR hexbin + marginals OR clustermap).</w:t>
        <w:br/>
        <w:t xml:space="preserve"> 6. Summarize your 3 most important findings in bullet points.</w:t>
        <w:br/>
        <w:br/>
      </w:r>
      <w:r>
        <w:rPr>
          <w:i/>
        </w:rPr>
        <w:t>Bonus: Add an interactive widget to choose hue/col (optional).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11C33-FB4D-424E-BA3F-5C6EF425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8</Pages>
  <Words>571</Words>
  <Characters>3118</Characters>
  <CharactersWithSpaces>3684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2025-09-30T12:25:32Z</cp:lastPrinted>
  <dcterms:modified xsi:type="dcterms:W3CDTF">2025-09-30T12:26:23Z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