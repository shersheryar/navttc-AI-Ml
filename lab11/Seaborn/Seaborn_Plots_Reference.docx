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Seaborn Plot Types — Description &amp; Examples</w:t>
      </w:r>
    </w:p>
    <w:p>
      <w:r>
        <w:t>Below each plot type is described (what it shows and why you would use it), followed by a simple illustrative drawing. The drawings are created with matplotlib as compact examples.</w:t>
      </w:r>
    </w:p>
    <w:p>
      <w:pPr>
        <w:pStyle w:val="Heading2"/>
      </w:pPr>
      <w:r>
        <w:t>Scatter plot</w:t>
      </w:r>
    </w:p>
    <w:p>
      <w:r>
        <w:t>A scatter plot shows the relationship between two continuous variables. Useful to identify correlations, clusters, and outliers.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801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801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Line plot</w:t>
      </w:r>
    </w:p>
    <w:p>
      <w:r>
        <w:t>A line plot displays trends over an ordered variable (often time). Useful for showing changes and smoothing/averages across time.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2575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5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Relational plot (scatter w/ category)</w:t>
      </w:r>
    </w:p>
    <w:p>
      <w:r>
        <w:t>Relational plots show relationships while encoding additional categorical information (color/marker). Useful to compare subgroups.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686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86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Boxplot</w:t>
      </w:r>
    </w:p>
    <w:p>
      <w:r>
        <w:t>Boxplots summarize distribution with median, quartiles, and outliers; useful for comparing distributions across categories.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9529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9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Violinplot</w:t>
      </w:r>
    </w:p>
    <w:p>
      <w:r>
        <w:t>Violin plots combine a KDE with a boxplot-like summary to show distribution shape per category.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31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olin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311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Stripplot</w:t>
      </w:r>
    </w:p>
    <w:p>
      <w:r>
        <w:t>Stripplots show individual observations (with jitter) per category — useful to view data points alongside summaries.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2027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ip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27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Categorical bar plot</w:t>
      </w:r>
    </w:p>
    <w:p>
      <w:r>
        <w:t>Bar plots show aggregated statistics (mean, counts) across categories; useful for comparing group summaries.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172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plot_b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72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Histogram + KDE</w:t>
      </w:r>
    </w:p>
    <w:p>
      <w:r>
        <w:t>Histograms show frequency distributions; KDEs estimate continuous density — plotting both helps visualize shape and smoothness.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0220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k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20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KDE plot</w:t>
      </w:r>
    </w:p>
    <w:p>
      <w:r>
        <w:t>Kernel Density Estimate shows a smoothed estimate of a variable's distribution; useful for comparing shapes and modality.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0220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de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20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Displot-like</w:t>
      </w:r>
    </w:p>
    <w:p>
      <w:r>
        <w:t>A figure-level distribution plot used for faceting; here is a single-panel histogram as an example.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54546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plo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54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Regression plot</w:t>
      </w:r>
    </w:p>
    <w:p>
      <w:r>
        <w:t>Shows scatter of data with a fitted regression line; useful for visualizing relationships and linear trends.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09353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plo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35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LMPlot-like (group regressions)</w:t>
      </w:r>
    </w:p>
    <w:p>
      <w:r>
        <w:t>Displays regression lines for multiple groups on the same axes to compare trends across categories.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20277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mplo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27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Heatmap</w:t>
      </w:r>
    </w:p>
    <w:p>
      <w:r>
        <w:t>A heatmap visualizes a matrix (e.g., correlation or pivot table); useful to spot patterns across two dimensions.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07125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12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Pairplot (scatter matrix)</w:t>
      </w:r>
    </w:p>
    <w:p>
      <w:r>
        <w:t>A grid of pairwise scatterplots and marginals to examine relationships across many variables simultaneously.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500237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023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PairGrid-like</w:t>
      </w:r>
    </w:p>
    <w:p>
      <w:r>
        <w:t>Lower-level grid allowing custom plotting in each cell (e.g., scatter in upper, kde in lower).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20143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gri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14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Jointplot (hexbin)</w:t>
      </w:r>
    </w:p>
    <w:p>
      <w:r>
        <w:t>Shows bivariate relationship with density via hexbin; useful when plotting many points to see density regions.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1071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int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07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FacetGrid-like</w:t>
      </w:r>
    </w:p>
    <w:p>
      <w:r>
        <w:t>Faceting creates small multiples (panels) by category to compare distributions or relationships across subgroups.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7013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etgrid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01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Palette example (palplot)</w:t>
      </w:r>
    </w:p>
    <w:p>
      <w:r>
        <w:t>Displays a selected color palette; useful to choose color schemes for consistent styling.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8592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lplo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92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Despine</w:t>
      </w:r>
    </w:p>
    <w:p>
      <w:r>
        <w:t>A styling tweak that removes top/right spines for a cleaner, publication-ready look.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2870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pin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70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