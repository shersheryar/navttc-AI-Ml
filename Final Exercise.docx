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1AC" w:rsidRDefault="006640FF">
      <w:pPr>
        <w:pStyle w:val="Heading1"/>
        <w:jc w:val="center"/>
      </w:pPr>
      <w:bookmarkStart w:id="0" w:name="_GoBack"/>
      <w:bookmarkEnd w:id="0"/>
      <w:r>
        <w:t>Python &amp; Data Tools (10 Questions)</w:t>
      </w:r>
    </w:p>
    <w:p w:rsidR="00CE21AC" w:rsidRDefault="006640FF">
      <w:r>
        <w:rPr>
          <w:b/>
        </w:rPr>
        <w:t xml:space="preserve">Instructions: </w:t>
      </w:r>
    </w:p>
    <w:p w:rsidR="00CE21AC" w:rsidRDefault="006640FF">
      <w:r>
        <w:t>• Solve each task using Python. Include code, outputs (tables/plots), and 1–3 sentences interpreting results where applicable.</w:t>
      </w:r>
    </w:p>
    <w:p w:rsidR="00CE21AC" w:rsidRDefault="006640FF">
      <w:r>
        <w:t xml:space="preserve">• You may use seaborn built-in datasets (tips, iris, </w:t>
      </w:r>
      <w:r>
        <w:t>flights, penguins) or provide small synthetic data where requested.</w:t>
      </w:r>
    </w:p>
    <w:p w:rsidR="00CE21AC" w:rsidRDefault="006640FF">
      <w:r>
        <w:t>• Submit a single Jupyter notebook (.ipynb) with executed cells and a PDF or Word report if requested.</w:t>
      </w:r>
    </w:p>
    <w:p w:rsidR="00CE21AC" w:rsidRDefault="00CE21AC"/>
    <w:p w:rsidR="00CE21AC" w:rsidRDefault="006640FF">
      <w:r>
        <w:rPr>
          <w:b/>
          <w:sz w:val="24"/>
        </w:rPr>
        <w:t>1. 1. String and List Manipulation</w:t>
      </w:r>
    </w:p>
    <w:p w:rsidR="00CE21AC" w:rsidRDefault="006640FF">
      <w:pPr>
        <w:ind w:left="360"/>
      </w:pPr>
      <w:r>
        <w:t>Write a function `normalize_name(name: str) -&gt; st</w:t>
      </w:r>
      <w:r>
        <w:t>r` that trims extra spaces, capitalizes each part of the name, and returns the cleaned full name.</w:t>
      </w:r>
      <w:r>
        <w:br/>
      </w:r>
      <w:r>
        <w:br/>
        <w:t>Then given a list of full names, produce a dictionary that maps each last name to how many times it appears.</w:t>
      </w:r>
    </w:p>
    <w:p w:rsidR="00CE21AC" w:rsidRDefault="00CE21AC"/>
    <w:p w:rsidR="00CE21AC" w:rsidRDefault="006640FF">
      <w:r>
        <w:rPr>
          <w:b/>
          <w:sz w:val="24"/>
        </w:rPr>
        <w:t>2. 2. Control Flow and File I/O</w:t>
      </w:r>
    </w:p>
    <w:p w:rsidR="00CE21AC" w:rsidRDefault="006640FF">
      <w:pPr>
        <w:ind w:left="360"/>
      </w:pPr>
      <w:r>
        <w:t xml:space="preserve">Write a script </w:t>
      </w:r>
      <w:r>
        <w:t>that reads a text file `sentences.txt` (assume one sentence per line), counts how many sentences contain the word 'data' (case-insensitive), and writes those sentences to `data_sentences.txt`.</w:t>
      </w:r>
      <w:r>
        <w:br/>
      </w:r>
      <w:r>
        <w:br/>
        <w:t>If the file is missing, handle the exception and print a frien</w:t>
      </w:r>
      <w:r>
        <w:t>dly message.</w:t>
      </w:r>
    </w:p>
    <w:p w:rsidR="00CE21AC" w:rsidRDefault="00CE21AC"/>
    <w:p w:rsidR="00CE21AC" w:rsidRDefault="006640FF">
      <w:r>
        <w:rPr>
          <w:b/>
          <w:sz w:val="24"/>
        </w:rPr>
        <w:t>3. 3. Functions and Exception Handling</w:t>
      </w:r>
    </w:p>
    <w:p w:rsidR="00CE21AC" w:rsidRDefault="006640FF">
      <w:pPr>
        <w:ind w:left="360"/>
      </w:pPr>
      <w:r>
        <w:t>Implement a function `parse_int_list(s: str) -&gt; list[int]` that takes a comma-separated string and returns a list of integers. The function should skip non-integer tokens and log a warning for each skipp</w:t>
      </w:r>
      <w:r>
        <w:t>ed token.</w:t>
      </w:r>
      <w:r>
        <w:br/>
      </w:r>
      <w:r>
        <w:br/>
        <w:t>Demonstrate with the input: '10, 5, abc, 7, 9.5, -3'.</w:t>
      </w:r>
    </w:p>
    <w:p w:rsidR="00CE21AC" w:rsidRDefault="00CE21AC"/>
    <w:p w:rsidR="00CE21AC" w:rsidRDefault="006640FF">
      <w:r>
        <w:rPr>
          <w:b/>
          <w:sz w:val="24"/>
        </w:rPr>
        <w:lastRenderedPageBreak/>
        <w:t>4. 4. Object-Oriented Programming</w:t>
      </w:r>
    </w:p>
    <w:p w:rsidR="00CE21AC" w:rsidRDefault="006640FF">
      <w:pPr>
        <w:ind w:left="360"/>
      </w:pPr>
      <w:r>
        <w:t>Design a class `Student` with attributes `name`, `grades` (list of floats). Implement methods:</w:t>
      </w:r>
      <w:r>
        <w:br/>
        <w:t>• `add_grade(g)` to add a grade (0–100) with validation,</w:t>
      </w:r>
      <w:r>
        <w:br/>
        <w:t>• `a</w:t>
      </w:r>
      <w:r>
        <w:t>verage()` to return the average grade,</w:t>
      </w:r>
      <w:r>
        <w:br/>
        <w:t>• `letter_grade()` to return A/B/C/D/F based on average.</w:t>
      </w:r>
      <w:r>
        <w:br/>
      </w:r>
      <w:r>
        <w:br/>
        <w:t>Create three Student instances and print a short report (name, average, letter).</w:t>
      </w:r>
    </w:p>
    <w:p w:rsidR="00CE21AC" w:rsidRDefault="00CE21AC"/>
    <w:p w:rsidR="00CE21AC" w:rsidRDefault="006640FF">
      <w:r>
        <w:rPr>
          <w:b/>
          <w:sz w:val="24"/>
        </w:rPr>
        <w:t>5. 5. Inheritance &amp; Polymorphism</w:t>
      </w:r>
    </w:p>
    <w:p w:rsidR="00CE21AC" w:rsidRDefault="006640FF">
      <w:pPr>
        <w:ind w:left="360"/>
      </w:pPr>
      <w:r>
        <w:t>Create an abstract base class `Vehicle` with</w:t>
      </w:r>
      <w:r>
        <w:t xml:space="preserve"> a method `num_wheels()` and subclass it with `Car` and `Motorbike`. Implement `num_wheels()` appropriately.</w:t>
      </w:r>
      <w:r>
        <w:br/>
      </w:r>
      <w:r>
        <w:br/>
        <w:t>Write a function `total_wheels(vehicles: list)` that computes the total number of wheels in a list of Vehicles and demonstrate with multiple insta</w:t>
      </w:r>
      <w:r>
        <w:t>nces.</w:t>
      </w:r>
    </w:p>
    <w:p w:rsidR="00CE21AC" w:rsidRDefault="00CE21AC"/>
    <w:p w:rsidR="00CE21AC" w:rsidRDefault="006640FF">
      <w:r>
        <w:rPr>
          <w:b/>
          <w:sz w:val="24"/>
        </w:rPr>
        <w:t>6. 6. NumPy — array manipulation</w:t>
      </w:r>
    </w:p>
    <w:p w:rsidR="00CE21AC" w:rsidRDefault="006640FF">
      <w:pPr>
        <w:ind w:left="360"/>
      </w:pPr>
      <w:r>
        <w:t>Using NumPy, create an array of shape (8, 5) containing integers 1..40. Then:</w:t>
      </w:r>
      <w:r>
        <w:br/>
        <w:t>• Reshape it to (4,10) and print the result.</w:t>
      </w:r>
      <w:r>
        <w:br/>
        <w:t>• Compute the mean of each column of the original array.</w:t>
      </w:r>
      <w:r>
        <w:br/>
        <w:t xml:space="preserve">• Standardize each column (z-score) </w:t>
      </w:r>
      <w:r>
        <w:t>and show the first 3 rows of the standardized array.</w:t>
      </w:r>
    </w:p>
    <w:p w:rsidR="00CE21AC" w:rsidRDefault="00CE21AC"/>
    <w:p w:rsidR="00CE21AC" w:rsidRDefault="006640FF">
      <w:r>
        <w:rPr>
          <w:b/>
          <w:sz w:val="24"/>
        </w:rPr>
        <w:t>7. 7. NumPy — random data &amp; eigen decomposition</w:t>
      </w:r>
    </w:p>
    <w:p w:rsidR="00CE21AC" w:rsidRDefault="006640FF">
      <w:pPr>
        <w:ind w:left="360"/>
      </w:pPr>
      <w:r>
        <w:t>Generate a 200×3 dataset `X` from a multivariate normal distribution (choose a covariance matrix with some correlation). Compute the covariance matrix, th</w:t>
      </w:r>
      <w:r>
        <w:t>en find eigenvalues and eigenvectors. Report the explained variance ratio of the first principal component.</w:t>
      </w:r>
    </w:p>
    <w:p w:rsidR="00CE21AC" w:rsidRDefault="00CE21AC"/>
    <w:p w:rsidR="00CE21AC" w:rsidRDefault="006640FF">
      <w:r>
        <w:rPr>
          <w:b/>
          <w:sz w:val="24"/>
        </w:rPr>
        <w:t>8. 8. pandas — cleaning &amp; aggregation</w:t>
      </w:r>
    </w:p>
    <w:p w:rsidR="00CE21AC" w:rsidRDefault="006640FF">
      <w:pPr>
        <w:ind w:left="360"/>
      </w:pPr>
      <w:r>
        <w:t>Load the `tips` dataset from seaborn. Perform the following:</w:t>
      </w:r>
      <w:r>
        <w:br/>
        <w:t xml:space="preserve">• Display the first 5 rows and count missing </w:t>
      </w:r>
      <w:r>
        <w:t>values per column.</w:t>
      </w:r>
      <w:r>
        <w:br/>
        <w:t>• Create a new column `tip_pct = tip / total_bill * 100`.</w:t>
      </w:r>
      <w:r>
        <w:br/>
        <w:t>• Produce a pivot table of average `tip_pct` with `day` as rows and `time` as columns and save it to `avg_tip_pct.csv`.</w:t>
      </w:r>
    </w:p>
    <w:p w:rsidR="00CE21AC" w:rsidRDefault="00CE21AC"/>
    <w:p w:rsidR="00CE21AC" w:rsidRDefault="006640FF">
      <w:r>
        <w:rPr>
          <w:b/>
          <w:sz w:val="24"/>
        </w:rPr>
        <w:t>9. 9. Matplotlib — plots &amp; annotation</w:t>
      </w:r>
    </w:p>
    <w:p w:rsidR="00CE21AC" w:rsidRDefault="006640FF">
      <w:pPr>
        <w:ind w:left="360"/>
      </w:pPr>
      <w:r>
        <w:t>Create a figure with</w:t>
      </w:r>
      <w:r>
        <w:t xml:space="preserve"> two subplots (1×2):</w:t>
      </w:r>
      <w:r>
        <w:br/>
        <w:t>• Left: plot `y = sin(x)` for x in [0, 2π] and mark local maxima with red markers and annotate the first maximum with coordinates.</w:t>
      </w:r>
      <w:r>
        <w:br/>
        <w:t>• Right: generate noisy linear data `y = 3x + noise` (100 points), plot the scatter and the least-square</w:t>
      </w:r>
      <w:r>
        <w:t>s fit line. Add axis labels and a legend. Save the figure as `exercise_plots.png`.</w:t>
      </w:r>
    </w:p>
    <w:p w:rsidR="00CE21AC" w:rsidRDefault="00CE21AC"/>
    <w:p w:rsidR="00CE21AC" w:rsidRDefault="006640FF">
      <w:r>
        <w:rPr>
          <w:b/>
          <w:sz w:val="24"/>
        </w:rPr>
        <w:t>10. 10. Seaborn — exploratory visualization</w:t>
      </w:r>
    </w:p>
    <w:p w:rsidR="00CE21AC" w:rsidRDefault="006640FF">
      <w:pPr>
        <w:ind w:left="360"/>
      </w:pPr>
      <w:r>
        <w:t>Using the `iris` dataset create:</w:t>
      </w:r>
      <w:r>
        <w:br/>
        <w:t>• A pairplot colored by species.</w:t>
      </w:r>
      <w:r>
        <w:br/>
        <w:t>• A heatmap of the correlation matrix of numeric features.</w:t>
      </w:r>
      <w:r>
        <w:br/>
        <w:t>• A</w:t>
      </w:r>
      <w:r>
        <w:t xml:space="preserve"> violin plot (with swarm overlay) of one selected numeric feature grouped by species.</w:t>
      </w:r>
      <w:r>
        <w:br/>
      </w:r>
      <w:r>
        <w:br/>
        <w:t>For each plot, write one sentence describing a notable observation (separation, correlation, etc.).</w:t>
      </w:r>
    </w:p>
    <w:p w:rsidR="00CE21AC" w:rsidRDefault="00CE21AC"/>
    <w:p w:rsidR="00CE21AC" w:rsidRDefault="006640FF">
      <w:r>
        <w:t>Submission: Provide a single Jupyter notebook with all code and outp</w:t>
      </w:r>
      <w:r>
        <w:t>uts. Include any saved files (CSV/PNG) in a submission folder.</w:t>
      </w:r>
    </w:p>
    <w:sectPr w:rsidR="00CE21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0FF"/>
    <w:rsid w:val="00AA1D8D"/>
    <w:rsid w:val="00B47730"/>
    <w:rsid w:val="00CB0664"/>
    <w:rsid w:val="00CE21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9795D1"/>
  <w14:defaultImageDpi w14:val="300"/>
  <w15:docId w15:val="{808DF815-85B7-49B6-BA03-85FD7515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D93527-3CAC-4E1B-B136-34C569884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Moorche</cp:lastModifiedBy>
  <cp:revision>2</cp:revision>
  <dcterms:created xsi:type="dcterms:W3CDTF">2013-12-23T23:15:00Z</dcterms:created>
  <dcterms:modified xsi:type="dcterms:W3CDTF">2025-09-26T08:41:00Z</dcterms:modified>
  <cp:category/>
</cp:coreProperties>
</file>