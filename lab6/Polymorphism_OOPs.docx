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Python OOP Practice Tasks</w:t>
      </w:r>
    </w:p>
    <w:p>
      <w:pPr>
        <w:pStyle w:val="Normal"/>
        <w:rPr/>
      </w:pPr>
      <w:r>
        <w:rPr/>
        <w:t>This document contains 10 tasks designed to practice Polymorphism, Operator Overloading, Magic/Dunder Functions, Dynamic Polymorphism, Abstract Classes, Empty Classes, Data Classes, and Keyword Arguments. The difficulty progresses from upper-basic to lower-advanced.</w:t>
      </w:r>
    </w:p>
    <w:p>
      <w:pPr>
        <w:pStyle w:val="Heading2"/>
        <w:rPr/>
      </w:pPr>
      <w:r>
        <w:rPr/>
        <w:t>Polymorphism &amp; Operator Overloading</w:t>
      </w:r>
    </w:p>
    <w:p>
      <w:pPr>
        <w:pStyle w:val="ListBullet"/>
        <w:numPr>
          <w:ilvl w:val="0"/>
          <w:numId w:val="1"/>
        </w:numPr>
        <w:rPr/>
      </w:pPr>
      <w:r>
        <w:rPr/>
        <w:t>Task 1: Create two classes Circle and Square with a method area(). Use polymorphism to call the area() method on both objects in a loop.</w:t>
      </w:r>
    </w:p>
    <w:p>
      <w:pPr>
        <w:pStyle w:val="ListBullet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219075</wp:posOffset>
            </wp:positionH>
            <wp:positionV relativeFrom="paragraph">
              <wp:posOffset>104775</wp:posOffset>
            </wp:positionV>
            <wp:extent cx="2667000" cy="3667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Task 2: Create a Vector class with two attributes x and y. Implement operator overloading for + (using __add__) so that v1 + v2 adds their coordinates. Test with two Vector objects.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200025</wp:posOffset>
            </wp:positionH>
            <wp:positionV relativeFrom="paragraph">
              <wp:posOffset>123825</wp:posOffset>
            </wp:positionV>
            <wp:extent cx="3429000" cy="2362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Magic Functions / Dunder Functions</w:t>
      </w:r>
    </w:p>
    <w:p>
      <w:pPr>
        <w:pStyle w:val="ListBullet"/>
        <w:numPr>
          <w:ilvl w:val="0"/>
          <w:numId w:val="1"/>
        </w:numPr>
        <w:rPr/>
      </w:pPr>
      <w:r>
        <w:rPr/>
        <w:t>Task 3: Create a class Book with attributes title and author. Implement __str__ so that printing the object shows: 'Book: Title by Author'. Implement __len__ to return the length of the title.</w:t>
      </w:r>
    </w:p>
    <w:p>
      <w:pPr>
        <w:pStyle w:val="ListBullet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209550</wp:posOffset>
            </wp:positionH>
            <wp:positionV relativeFrom="paragraph">
              <wp:posOffset>635</wp:posOffset>
            </wp:positionV>
            <wp:extent cx="3371850" cy="2743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Task 4: Create a class Employee with attributes name and salary. Overload the &gt; operator (__gt__) to compare two employees by salary. Test by comparing two employees.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-19050</wp:posOffset>
            </wp:positionH>
            <wp:positionV relativeFrom="paragraph">
              <wp:posOffset>142875</wp:posOffset>
            </wp:positionV>
            <wp:extent cx="2609850" cy="2333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Dynamic Polymorphism (Subclass as Base Class)</w:t>
      </w:r>
    </w:p>
    <w:p>
      <w:pPr>
        <w:pStyle w:val="ListBullet"/>
        <w:numPr>
          <w:ilvl w:val="0"/>
          <w:numId w:val="1"/>
        </w:numPr>
        <w:rPr/>
      </w:pPr>
      <w:r>
        <w:rPr/>
        <w:t>Task 5: Create a base class Vehicle with a method move(). Create subclasses Car and Bike, overriding move(). Write a function start_journey(vehicle: Vehicle) that accepts any vehicle and calls move(). Test with both Car and Bike objects.</w:t>
      </w:r>
    </w:p>
    <w:p>
      <w:pPr>
        <w:pStyle w:val="ListBullet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266700</wp:posOffset>
            </wp:positionH>
            <wp:positionV relativeFrom="paragraph">
              <wp:posOffset>47625</wp:posOffset>
            </wp:positionV>
            <wp:extent cx="2400300" cy="3095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Task 6: Implement a base class Shape with draw() method. Subclasses: Circle, Rectangle, Triangle. Write a loop that takes a list of mixed shapes and calls draw() on each.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-38100</wp:posOffset>
            </wp:positionH>
            <wp:positionV relativeFrom="paragraph">
              <wp:posOffset>86995</wp:posOffset>
            </wp:positionV>
            <wp:extent cx="2762250" cy="33623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Abstract Class / Empty Class / Data Class</w:t>
      </w:r>
    </w:p>
    <w:p>
      <w:pPr>
        <w:pStyle w:val="ListBullet"/>
        <w:numPr>
          <w:ilvl w:val="0"/>
          <w:numId w:val="1"/>
        </w:numPr>
        <w:rPr/>
      </w:pPr>
      <w:r>
        <w:rPr/>
        <w:t>Task 7: Create an abstract class Appliance with an abstract method turn_on(). Implement subclasses WashingMachine and Refrigerator. Each should implement turn_on() differently.</w:t>
      </w:r>
    </w:p>
    <w:p>
      <w:pPr>
        <w:pStyle w:val="ListBullet"/>
        <w:numPr>
          <w:ilvl w:val="0"/>
          <w:numId w:val="1"/>
        </w:numPr>
        <w:rPr/>
      </w:pPr>
      <w:r>
        <w:rPr/>
        <w:t>Task 8: Create an empty class Placeholder using pass. Dynamically add attributes name and value after creating the object. Print them.</w:t>
      </w:r>
    </w:p>
    <w:p>
      <w:pPr>
        <w:pStyle w:val="ListBullet"/>
        <w:numPr>
          <w:ilvl w:val="0"/>
          <w:numId w:val="1"/>
        </w:numPr>
        <w:rPr/>
      </w:pPr>
      <w:r>
        <w:rPr/>
        <w:t>Task 9: Create a data class Student with fields name, age, and grade. Create 3 students and store them in a list. Loop through and print their details.</w:t>
      </w:r>
    </w:p>
    <w:p>
      <w:pPr>
        <w:pStyle w:val="Heading2"/>
        <w:rPr/>
      </w:pPr>
      <w:r>
        <w:rPr/>
        <w:t>Keyword Arguments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Task 10: Write a function register_employee(name, age, role, salary) that prints employee details. Call it once using positional arguments and once using keyword arguments in different order.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LibreOffice/24.2.7.2$Linux_X86_64 LibreOffice_project/420$Build-2</Application>
  <AppVersion>15.0000</AppVersion>
  <Pages>4</Pages>
  <Words>351</Words>
  <Characters>1885</Characters>
  <CharactersWithSpaces>2208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2025-09-16T18:17:11Z</cp:lastPrinted>
  <dcterms:modified xsi:type="dcterms:W3CDTF">2025-09-16T18:22:48Z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