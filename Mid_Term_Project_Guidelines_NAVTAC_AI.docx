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269" w:rsidRDefault="00086850">
      <w:pPr>
        <w:pStyle w:val="Heading1"/>
      </w:pPr>
      <w:r>
        <w:t>Mid-Term Project Guidelines</w:t>
      </w:r>
    </w:p>
    <w:p w:rsidR="00922269" w:rsidRDefault="00086850">
      <w:r>
        <w:t>Course Title: Machine Learning &amp; Data Science</w:t>
      </w:r>
    </w:p>
    <w:p w:rsidR="00922269" w:rsidRDefault="00086850">
      <w:r>
        <w:t>Instructor: Gulshan Yasmeen</w:t>
      </w:r>
    </w:p>
    <w:p w:rsidR="00922269" w:rsidRDefault="00086850">
      <w:r>
        <w:t>Institution: NAVTAC AI Training Program</w:t>
      </w:r>
    </w:p>
    <w:p w:rsidR="00922269" w:rsidRDefault="00086850">
      <w:r>
        <w:t xml:space="preserve">Project Type: </w:t>
      </w:r>
    </w:p>
    <w:p w:rsidR="00922269" w:rsidRDefault="00086850">
      <w:r w:rsidRPr="00086850">
        <w:rPr>
          <w:highlight w:val="yellow"/>
        </w:rPr>
        <w:t>Submission Deadline: October 19, 2025</w:t>
      </w:r>
    </w:p>
    <w:p w:rsidR="00922269" w:rsidRDefault="00086850">
      <w:pPr>
        <w:pStyle w:val="Heading2"/>
      </w:pPr>
      <w:r>
        <w:t xml:space="preserve">1. Project </w:t>
      </w:r>
      <w:r>
        <w:t>Overview</w:t>
      </w:r>
    </w:p>
    <w:p w:rsidR="00922269" w:rsidRDefault="00086850">
      <w:r>
        <w:t>The Mid-Term Project is designed to give students hands-on experience in applying the complete data science and machine learning pipeline. Each student</w:t>
      </w:r>
      <w:r>
        <w:t xml:space="preserve"> is required to choose a project idea of their own interest and implement all the key</w:t>
      </w:r>
      <w:r>
        <w:t xml:space="preserve"> steps we have covered in class — from data collection and preprocessing to model building and evaluation.</w:t>
      </w:r>
    </w:p>
    <w:p w:rsidR="00922269" w:rsidRDefault="00086850">
      <w:r>
        <w:t>The project should demonstrate your understanding of the core concepts we have studied so far, including:</w:t>
      </w:r>
      <w:r>
        <w:br/>
        <w:t xml:space="preserve">- </w:t>
      </w:r>
      <w:r w:rsidRPr="00086850">
        <w:rPr>
          <w:b/>
        </w:rPr>
        <w:t>Data mining and exploration</w:t>
      </w:r>
      <w:r w:rsidRPr="00086850">
        <w:rPr>
          <w:b/>
        </w:rPr>
        <w:br/>
        <w:t>- Data prepro</w:t>
      </w:r>
      <w:r w:rsidRPr="00086850">
        <w:rPr>
          <w:b/>
        </w:rPr>
        <w:t>cessing and cleaning</w:t>
      </w:r>
      <w:r w:rsidRPr="00086850">
        <w:rPr>
          <w:b/>
        </w:rPr>
        <w:br/>
        <w:t>- Data visualization and feature understanding</w:t>
      </w:r>
      <w:r w:rsidRPr="00086850">
        <w:rPr>
          <w:b/>
        </w:rPr>
        <w:br/>
        <w:t>- Model selection and application of machine learning algorithms</w:t>
      </w:r>
      <w:r w:rsidRPr="00086850">
        <w:rPr>
          <w:b/>
        </w:rPr>
        <w:br/>
        <w:t>- Evaluation and performance reporting</w:t>
      </w:r>
      <w:r w:rsidRPr="00086850">
        <w:rPr>
          <w:b/>
        </w:rPr>
        <w:br/>
        <w:t>- Documentation and presentation of your results</w:t>
      </w:r>
    </w:p>
    <w:p w:rsidR="00922269" w:rsidRDefault="00086850">
      <w:pPr>
        <w:pStyle w:val="Heading2"/>
      </w:pPr>
      <w:r>
        <w:t>2. Objectives</w:t>
      </w:r>
    </w:p>
    <w:p w:rsidR="00922269" w:rsidRDefault="00086850">
      <w:pPr>
        <w:pStyle w:val="ListNumber"/>
      </w:pPr>
      <w:r>
        <w:t>Apply theoretical con</w:t>
      </w:r>
      <w:r>
        <w:t>cepts learned in class to a practical, real-world problem.</w:t>
      </w:r>
    </w:p>
    <w:p w:rsidR="00922269" w:rsidRDefault="00086850">
      <w:pPr>
        <w:pStyle w:val="ListNumber"/>
      </w:pPr>
      <w:r>
        <w:t>Demonstrate end-to-end understanding of the data analysis and model-building process.</w:t>
      </w:r>
    </w:p>
    <w:p w:rsidR="00922269" w:rsidRDefault="00086850">
      <w:pPr>
        <w:pStyle w:val="ListNumber"/>
      </w:pPr>
      <w:r>
        <w:t>Develop skills in data wrangling, visualization, and predictive modeling.</w:t>
      </w:r>
    </w:p>
    <w:p w:rsidR="00922269" w:rsidRDefault="00086850">
      <w:pPr>
        <w:pStyle w:val="ListNumber"/>
      </w:pPr>
      <w:r>
        <w:t xml:space="preserve">Improve research, documentation, and </w:t>
      </w:r>
      <w:r>
        <w:t>presentation abilities.</w:t>
      </w:r>
    </w:p>
    <w:p w:rsidR="00922269" w:rsidRDefault="00086850">
      <w:pPr>
        <w:pStyle w:val="Heading2"/>
      </w:pPr>
      <w:r>
        <w:t>3. Project Requirements</w:t>
      </w:r>
    </w:p>
    <w:p w:rsidR="00922269" w:rsidRDefault="00086850">
      <w:r>
        <w:t>Each project must include the following sections:</w:t>
      </w:r>
    </w:p>
    <w:p w:rsidR="00922269" w:rsidRDefault="00086850">
      <w:pPr>
        <w:pStyle w:val="Heading3"/>
      </w:pPr>
      <w:r>
        <w:t>A. Project Proposal</w:t>
      </w:r>
    </w:p>
    <w:p w:rsidR="00922269" w:rsidRDefault="00086850">
      <w:pPr>
        <w:pStyle w:val="ListBullet"/>
      </w:pPr>
      <w:r>
        <w:t>Title: Clearly state the name of your project.</w:t>
      </w:r>
    </w:p>
    <w:p w:rsidR="00922269" w:rsidRDefault="00086850">
      <w:pPr>
        <w:pStyle w:val="ListBullet"/>
      </w:pPr>
      <w:r>
        <w:t>Problem Statement: Describe the real-world problem you are trying to solve or explore.</w:t>
      </w:r>
    </w:p>
    <w:p w:rsidR="00922269" w:rsidRDefault="00086850">
      <w:pPr>
        <w:pStyle w:val="ListBullet"/>
      </w:pPr>
      <w:r>
        <w:t>Obje</w:t>
      </w:r>
      <w:r>
        <w:t>ctives: What do you aim to achieve through your analysis or model?</w:t>
      </w:r>
    </w:p>
    <w:p w:rsidR="00922269" w:rsidRDefault="00086850">
      <w:pPr>
        <w:pStyle w:val="ListBullet"/>
      </w:pPr>
      <w:r>
        <w:t>Dataset Description: Mention the dataset you are using — its source, size, and key features.</w:t>
      </w:r>
    </w:p>
    <w:p w:rsidR="00922269" w:rsidRDefault="00086850">
      <w:pPr>
        <w:pStyle w:val="Heading3"/>
      </w:pPr>
      <w:r>
        <w:lastRenderedPageBreak/>
        <w:t>B. Data Mining and Exploration</w:t>
      </w:r>
    </w:p>
    <w:p w:rsidR="00922269" w:rsidRDefault="00086850">
      <w:pPr>
        <w:pStyle w:val="ListBullet"/>
      </w:pPr>
      <w:r>
        <w:t>Collect or identify a dataset related to your project idea.</w:t>
      </w:r>
    </w:p>
    <w:p w:rsidR="00922269" w:rsidRDefault="00086850">
      <w:pPr>
        <w:pStyle w:val="ListBullet"/>
      </w:pPr>
      <w:r>
        <w:t>Perfo</w:t>
      </w:r>
      <w:r>
        <w:t>rm initial data exploration to understand structure, size, missing values, and feature distributions.</w:t>
      </w:r>
    </w:p>
    <w:p w:rsidR="00922269" w:rsidRDefault="00086850">
      <w:pPr>
        <w:pStyle w:val="ListBullet"/>
      </w:pPr>
      <w:r>
        <w:t>Use descriptive statistics and visualizations (histograms, boxplots, scatterplots, etc.) to summarize findings.</w:t>
      </w:r>
    </w:p>
    <w:p w:rsidR="00922269" w:rsidRDefault="00086850">
      <w:pPr>
        <w:pStyle w:val="Heading3"/>
      </w:pPr>
      <w:r>
        <w:t>C. Data Preprocessing</w:t>
      </w:r>
    </w:p>
    <w:p w:rsidR="00922269" w:rsidRDefault="00086850">
      <w:pPr>
        <w:pStyle w:val="ListBullet"/>
      </w:pPr>
      <w:r>
        <w:t>Handle missing value</w:t>
      </w:r>
      <w:r>
        <w:t>s, duplicates, and outliers.</w:t>
      </w:r>
    </w:p>
    <w:p w:rsidR="00922269" w:rsidRDefault="00086850">
      <w:pPr>
        <w:pStyle w:val="ListBullet"/>
      </w:pPr>
      <w:r>
        <w:t>Encode categorical variables and normalize or scale numerical features where necessary.</w:t>
      </w:r>
    </w:p>
    <w:p w:rsidR="00922269" w:rsidRDefault="00086850">
      <w:pPr>
        <w:pStyle w:val="ListBullet"/>
      </w:pPr>
      <w:r>
        <w:t>Split the dataset into training and testing sets for modeling.</w:t>
      </w:r>
    </w:p>
    <w:p w:rsidR="00922269" w:rsidRDefault="00086850">
      <w:pPr>
        <w:pStyle w:val="Heading3"/>
      </w:pPr>
      <w:r>
        <w:t>D. Data Visualization</w:t>
      </w:r>
    </w:p>
    <w:p w:rsidR="00922269" w:rsidRDefault="00086850">
      <w:pPr>
        <w:pStyle w:val="ListBullet"/>
      </w:pPr>
      <w:r>
        <w:t xml:space="preserve">Create clear and meaningful visualizations to </w:t>
      </w:r>
      <w:r>
        <w:t>represent patterns and relationships in data.</w:t>
      </w:r>
    </w:p>
    <w:p w:rsidR="00922269" w:rsidRDefault="00086850">
      <w:pPr>
        <w:pStyle w:val="ListBullet"/>
      </w:pPr>
      <w:r>
        <w:t>Use libraries such as Matplotlib, Seaborn, or Plotly to produce high-quality plots.</w:t>
      </w:r>
    </w:p>
    <w:p w:rsidR="00922269" w:rsidRDefault="00086850">
      <w:pPr>
        <w:pStyle w:val="Heading3"/>
      </w:pPr>
      <w:r>
        <w:t>E. Model Development</w:t>
      </w:r>
    </w:p>
    <w:p w:rsidR="00922269" w:rsidRDefault="00086850">
      <w:pPr>
        <w:pStyle w:val="ListBullet"/>
      </w:pPr>
      <w:r>
        <w:t>Apply at least one supervised and one unsupervised machine learning algorithm.</w:t>
      </w:r>
    </w:p>
    <w:p w:rsidR="00922269" w:rsidRDefault="00086850">
      <w:pPr>
        <w:pStyle w:val="ListBullet"/>
      </w:pPr>
      <w:r>
        <w:t>Explain the reason for cho</w:t>
      </w:r>
      <w:r>
        <w:t>osing each algorithm.</w:t>
      </w:r>
    </w:p>
    <w:p w:rsidR="00922269" w:rsidRDefault="00086850">
      <w:pPr>
        <w:pStyle w:val="ListBullet"/>
      </w:pPr>
      <w:r>
        <w:t>Train and test your models and compare performances.</w:t>
      </w:r>
    </w:p>
    <w:p w:rsidR="00922269" w:rsidRDefault="00086850">
      <w:pPr>
        <w:pStyle w:val="Heading3"/>
      </w:pPr>
      <w:r>
        <w:t>F. Model Evaluation</w:t>
      </w:r>
    </w:p>
    <w:p w:rsidR="00922269" w:rsidRDefault="00086850">
      <w:pPr>
        <w:pStyle w:val="ListBullet"/>
      </w:pPr>
      <w:r>
        <w:t>Evaluate model performance using metrics (Accuracy, Precision, Recall, F1-score, AUC-ROC, etc.).</w:t>
      </w:r>
    </w:p>
    <w:p w:rsidR="00922269" w:rsidRDefault="00086850">
      <w:pPr>
        <w:pStyle w:val="ListBullet"/>
      </w:pPr>
      <w:r>
        <w:t>For clustering, use metrics such as inertia or silhouette score.</w:t>
      </w:r>
    </w:p>
    <w:p w:rsidR="00922269" w:rsidRDefault="00086850">
      <w:pPr>
        <w:pStyle w:val="ListBullet"/>
      </w:pPr>
      <w:r>
        <w:t>Interpret the results and discuss model implications.</w:t>
      </w:r>
    </w:p>
    <w:p w:rsidR="00922269" w:rsidRDefault="00086850">
      <w:pPr>
        <w:pStyle w:val="Heading3"/>
      </w:pPr>
      <w:r>
        <w:t>G. Conclusion and Recommendations</w:t>
      </w:r>
    </w:p>
    <w:p w:rsidR="00922269" w:rsidRDefault="00086850">
      <w:pPr>
        <w:pStyle w:val="ListBullet"/>
      </w:pPr>
      <w:r>
        <w:t>Summarize key insights and findings.</w:t>
      </w:r>
    </w:p>
    <w:p w:rsidR="00922269" w:rsidRDefault="00086850">
      <w:pPr>
        <w:pStyle w:val="ListBullet"/>
      </w:pPr>
      <w:r>
        <w:t>Discuss limitations and suggest future improvements.</w:t>
      </w:r>
    </w:p>
    <w:p w:rsidR="00922269" w:rsidRDefault="00086850">
      <w:pPr>
        <w:pStyle w:val="Heading3"/>
      </w:pPr>
      <w:r>
        <w:t>H. Documentation</w:t>
      </w:r>
    </w:p>
    <w:p w:rsidR="00922269" w:rsidRDefault="00086850">
      <w:pPr>
        <w:pStyle w:val="ListBullet"/>
      </w:pPr>
      <w:r>
        <w:t>Submit a comprehensive project report (Word or PDF).</w:t>
      </w:r>
    </w:p>
    <w:p w:rsidR="00922269" w:rsidRDefault="00086850">
      <w:pPr>
        <w:pStyle w:val="ListBullet"/>
      </w:pPr>
      <w:r>
        <w:t>Include</w:t>
      </w:r>
      <w:r>
        <w:t xml:space="preserve"> cover page, table of contents, screenshots of code, outputs, and references.</w:t>
      </w:r>
    </w:p>
    <w:p w:rsidR="00922269" w:rsidRDefault="00086850">
      <w:pPr>
        <w:pStyle w:val="Heading2"/>
      </w:pPr>
      <w:r>
        <w:t>4. Deliverables</w:t>
      </w:r>
    </w:p>
    <w:p w:rsidR="00922269" w:rsidRDefault="00086850">
      <w:pPr>
        <w:pStyle w:val="ListBullet"/>
      </w:pPr>
      <w:r>
        <w:t>Project Report (Word or PDF): Complete documentation as described above.</w:t>
      </w:r>
    </w:p>
    <w:p w:rsidR="00922269" w:rsidRDefault="00086850">
      <w:pPr>
        <w:pStyle w:val="ListBullet"/>
      </w:pPr>
      <w:r>
        <w:t>Python Notebook (.ipynb): Containing the implementation of your project.</w:t>
      </w:r>
    </w:p>
    <w:p w:rsidR="00922269" w:rsidRDefault="00086850">
      <w:pPr>
        <w:pStyle w:val="ListBullet"/>
      </w:pPr>
      <w:r>
        <w:t>Presentation</w:t>
      </w:r>
      <w:r>
        <w:t>: A short summary of your project to present in class.</w:t>
      </w:r>
    </w:p>
    <w:p w:rsidR="00922269" w:rsidRDefault="00086850">
      <w:pPr>
        <w:pStyle w:val="Heading2"/>
      </w:pPr>
      <w:r>
        <w:t>5</w:t>
      </w:r>
      <w:r>
        <w:t>. Example Project Ideas</w:t>
      </w:r>
    </w:p>
    <w:p w:rsidR="00922269" w:rsidRDefault="00086850">
      <w:pPr>
        <w:pStyle w:val="ListBullet"/>
      </w:pPr>
      <w:r>
        <w:t>Predicting house prices based on location and features</w:t>
      </w:r>
    </w:p>
    <w:p w:rsidR="00922269" w:rsidRDefault="00086850">
      <w:pPr>
        <w:pStyle w:val="ListBullet"/>
      </w:pPr>
      <w:r>
        <w:lastRenderedPageBreak/>
        <w:t>Sentiment analysis of Twitter data</w:t>
      </w:r>
    </w:p>
    <w:p w:rsidR="00922269" w:rsidRDefault="00086850">
      <w:pPr>
        <w:pStyle w:val="ListBullet"/>
      </w:pPr>
      <w:r>
        <w:t xml:space="preserve">Customer segmentation for a retail </w:t>
      </w:r>
      <w:r>
        <w:t>store</w:t>
      </w:r>
    </w:p>
    <w:p w:rsidR="00922269" w:rsidRDefault="00086850">
      <w:pPr>
        <w:pStyle w:val="ListBullet"/>
      </w:pPr>
      <w:r>
        <w:t>Disease prediction using medical data</w:t>
      </w:r>
    </w:p>
    <w:p w:rsidR="00922269" w:rsidRDefault="00086850">
      <w:pPr>
        <w:pStyle w:val="ListBullet"/>
      </w:pPr>
      <w:r>
        <w:t>Credit card fraud detection</w:t>
      </w:r>
    </w:p>
    <w:p w:rsidR="00922269" w:rsidRDefault="00086850">
      <w:pPr>
        <w:pStyle w:val="ListBullet"/>
      </w:pPr>
      <w:r>
        <w:t>Student performance analysis and prediction</w:t>
      </w:r>
    </w:p>
    <w:p w:rsidR="00922269" w:rsidRDefault="00086850">
      <w:pPr>
        <w:pStyle w:val="ListBullet"/>
      </w:pPr>
      <w:r>
        <w:t>Air quality or weather pattern analysis</w:t>
      </w:r>
    </w:p>
    <w:p w:rsidR="00922269" w:rsidRDefault="00086850">
      <w:pPr>
        <w:pStyle w:val="Heading2"/>
      </w:pPr>
      <w:r>
        <w:t>6</w:t>
      </w:r>
      <w:r>
        <w:t>. Submission Instructions</w:t>
      </w:r>
    </w:p>
    <w:p w:rsidR="00922269" w:rsidRDefault="00086850">
      <w:r>
        <w:t xml:space="preserve">Submit all files on your </w:t>
      </w:r>
      <w:proofErr w:type="spellStart"/>
      <w:r>
        <w:t>Github</w:t>
      </w:r>
      <w:proofErr w:type="spellEnd"/>
      <w:r>
        <w:t xml:space="preserve"> profiles and add the instructor as collaborator.</w:t>
      </w:r>
    </w:p>
    <w:p w:rsidR="00922269" w:rsidRDefault="00086850">
      <w:r>
        <w:t>Name your files in the following format: StudentName_ProjectTitle.ipynb and StudentName_ProjectReport.docx</w:t>
      </w:r>
      <w:bookmarkStart w:id="0" w:name="_GoBack"/>
      <w:bookmarkEnd w:id="0"/>
    </w:p>
    <w:sectPr w:rsidR="009222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86850"/>
    <w:rsid w:val="0015074B"/>
    <w:rsid w:val="0029639D"/>
    <w:rsid w:val="00326F90"/>
    <w:rsid w:val="009222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632EA0"/>
  <w14:defaultImageDpi w14:val="300"/>
  <w15:docId w15:val="{DF6E1847-B131-4545-98AF-375273BF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C8C232-C218-4BC1-AEC0-4DA3E3D0B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A4TECH</cp:lastModifiedBy>
  <cp:revision>2</cp:revision>
  <dcterms:created xsi:type="dcterms:W3CDTF">2013-12-23T23:15:00Z</dcterms:created>
  <dcterms:modified xsi:type="dcterms:W3CDTF">2025-10-14T11:37:00Z</dcterms:modified>
  <cp:category/>
</cp:coreProperties>
</file>