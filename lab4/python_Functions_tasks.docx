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Programming Tasks: Functions, Scope, Lambda, Map/Filter, Nested Functions, File &amp; Exception Handling</w:t>
      </w:r>
    </w:p>
    <w:p>
      <w:pPr>
        <w:pStyle w:val="Heading1"/>
      </w:pPr>
      <w:r>
        <w:t>Tasks</w:t>
      </w:r>
    </w:p>
    <w:p>
      <w:r>
        <w:t>1. Write a simple function `greet` that takes a name as input and prints 'Hello, &lt;name&gt;!'</w:t>
      </w:r>
    </w:p>
    <w:p>
      <w:r>
        <w:t>2. Create a function that calculates the square of a number. Demonstrate it with a loop for numbers 1 to 5.</w:t>
      </w:r>
    </w:p>
    <w:p>
      <w:r>
        <w:t>3. Write a function `add_numbers(a, b)` that returns the sum of two numbers. Call it using keyword arguments.</w:t>
      </w:r>
    </w:p>
    <w:p>
      <w:r>
        <w:t>4. Demonstrate variable scope by creating a global variable and a local variable with the same name inside a function. Print both values.</w:t>
      </w:r>
    </w:p>
    <w:p>
      <w:r>
        <w:t>5. Use a lambda function to return the cube of a number. Show its result for the number 4.</w:t>
      </w:r>
    </w:p>
    <w:p>
      <w:r>
        <w:t>6. Given a list of numbers, use `map` with a lambda to return their squares.</w:t>
      </w:r>
    </w:p>
    <w:p>
      <w:r>
        <w:t>7. Given a list of numbers, use `filter` with a lambda to return only odd numbers.</w:t>
      </w:r>
    </w:p>
    <w:p>
      <w:r>
        <w:t>8. Write a nested function `outer` with an inner function `inner` that returns the square of a number. Call the inner function through `outer`.</w:t>
      </w:r>
    </w:p>
    <w:p>
      <w:r>
        <w:t>9. Write a program that opens a text file, writes three lines to it, and then reads it back to print its contents.</w:t>
      </w:r>
    </w:p>
    <w:p>
      <w:r>
        <w:t>10. (Advanced) Implement a safe division function `safe_divide(a, b)` that uses exception handling. It should return the result if division is possible, otherwise print a meaningful error message (e.g., 'Cannot divide by zero').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